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🏁 Definition of Done (DoD) – projekt ČASOPIS</w:t>
      </w:r>
    </w:p>
    <w:p>
      <w:r>
        <w:t>1. Kód je napsán, otestován a integrován do hlavní větve (GitHub).</w:t>
      </w:r>
    </w:p>
    <w:p>
      <w:r>
        <w:t>2. Splňuje všechna akceptační kritéria.</w:t>
      </w:r>
    </w:p>
    <w:p>
      <w:r>
        <w:t>3. Není hlášena žádná blokující chyba.</w:t>
      </w:r>
    </w:p>
    <w:p>
      <w:r>
        <w:t>4. Byla provedena code review a případná refaktorizace.</w:t>
      </w:r>
    </w:p>
    <w:p>
      <w:r>
        <w:t>5. Dokumentace (uživatelská i technická) je aktualizována.</w:t>
      </w:r>
    </w:p>
    <w:p>
      <w:r>
        <w:t>6. Funkce je nasazena do testovacího prostředí a je funkční.</w:t>
      </w:r>
    </w:p>
    <w:p>
      <w:r>
        <w:t>7. Product Owner ověřil a akceptoval výsledek.</w:t>
      </w:r>
    </w:p>
    <w:p>
      <w:r>
        <w:t>8. Tým zapsal dokončení do ScrumDesku.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