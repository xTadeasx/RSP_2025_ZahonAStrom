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67DD" w14:textId="77777777" w:rsidR="000543DE" w:rsidRDefault="000543DE" w:rsidP="000543DE">
      <w:pPr>
        <w:pStyle w:val="Nadpis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iln"/>
          <w:b/>
          <w:bCs/>
        </w:rPr>
        <w:t>Definition of Ready (</w:t>
      </w:r>
      <w:proofErr w:type="spellStart"/>
      <w:r>
        <w:rPr>
          <w:rStyle w:val="Siln"/>
          <w:b/>
          <w:bCs/>
        </w:rPr>
        <w:t>DoR</w:t>
      </w:r>
      <w:proofErr w:type="spellEnd"/>
      <w:r>
        <w:rPr>
          <w:rStyle w:val="Siln"/>
          <w:b/>
          <w:bCs/>
        </w:rPr>
        <w:t xml:space="preserve">) – </w:t>
      </w:r>
      <w:proofErr w:type="spellStart"/>
      <w:r>
        <w:rPr>
          <w:rStyle w:val="Siln"/>
          <w:b/>
          <w:bCs/>
        </w:rPr>
        <w:t>projekt</w:t>
      </w:r>
      <w:proofErr w:type="spellEnd"/>
      <w:r>
        <w:rPr>
          <w:rStyle w:val="Siln"/>
          <w:b/>
          <w:bCs/>
        </w:rPr>
        <w:t xml:space="preserve"> ČASOPIS</w:t>
      </w:r>
    </w:p>
    <w:p w14:paraId="58D287B0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 xml:space="preserve">User story je vytvořena v </w:t>
      </w:r>
      <w:proofErr w:type="spellStart"/>
      <w:r>
        <w:rPr>
          <w:rStyle w:val="Siln"/>
        </w:rPr>
        <w:t>backlogu</w:t>
      </w:r>
      <w:proofErr w:type="spellEnd"/>
      <w:r>
        <w:t xml:space="preserve"> a má jednoznačný název i popis účelu.</w:t>
      </w:r>
    </w:p>
    <w:p w14:paraId="1FAC5543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>Obsahuje jasně definovaná akceptační kritéria.</w:t>
      </w:r>
    </w:p>
    <w:p w14:paraId="314FBB84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>Celý tým rozumí požadavku</w:t>
      </w:r>
      <w:r>
        <w:t xml:space="preserve"> a jeho cíli (společné porozumění).</w:t>
      </w:r>
    </w:p>
    <w:p w14:paraId="5AD97811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>Jsou identifikovány všechny závislosti</w:t>
      </w:r>
      <w:r>
        <w:t xml:space="preserve"> (na jiných úkolech, systémech nebo osobách).</w:t>
      </w:r>
    </w:p>
    <w:p w14:paraId="63DFF818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>Jsou známé potřebné zdroje a nástroje</w:t>
      </w:r>
      <w:r>
        <w:t xml:space="preserve"> pro realizaci úkolu.</w:t>
      </w:r>
    </w:p>
    <w:p w14:paraId="223D9B58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>User story má odhad náročnosti</w:t>
      </w:r>
      <w:r>
        <w:t xml:space="preserve"> (story </w:t>
      </w:r>
      <w:proofErr w:type="spellStart"/>
      <w:r>
        <w:t>points</w:t>
      </w:r>
      <w:proofErr w:type="spellEnd"/>
      <w:r>
        <w:t xml:space="preserve"> / časová odhadovaná náročnost).</w:t>
      </w:r>
    </w:p>
    <w:p w14:paraId="307D44A7" w14:textId="77777777" w:rsidR="000543DE" w:rsidRDefault="000543DE" w:rsidP="000543DE">
      <w:pPr>
        <w:pStyle w:val="Normlnweb"/>
        <w:numPr>
          <w:ilvl w:val="0"/>
          <w:numId w:val="10"/>
        </w:numPr>
      </w:pPr>
      <w:proofErr w:type="spellStart"/>
      <w:r>
        <w:rPr>
          <w:rStyle w:val="Siln"/>
        </w:rPr>
        <w:t>Product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Owner</w:t>
      </w:r>
      <w:proofErr w:type="spellEnd"/>
      <w:r>
        <w:rPr>
          <w:rStyle w:val="Siln"/>
        </w:rPr>
        <w:t xml:space="preserve"> schválil připravenost</w:t>
      </w:r>
      <w:r>
        <w:t xml:space="preserve"> user story k zařazení do sprintu.</w:t>
      </w:r>
    </w:p>
    <w:p w14:paraId="50BF91A9" w14:textId="77777777" w:rsidR="000543DE" w:rsidRDefault="000543DE" w:rsidP="000543DE">
      <w:pPr>
        <w:pStyle w:val="Normlnweb"/>
        <w:numPr>
          <w:ilvl w:val="0"/>
          <w:numId w:val="10"/>
        </w:numPr>
      </w:pPr>
      <w:r>
        <w:rPr>
          <w:rStyle w:val="Siln"/>
        </w:rPr>
        <w:t>Požadavek je testovatelný</w:t>
      </w:r>
      <w:r>
        <w:t xml:space="preserve"> – má měřitelný výstup a jasné podmínky pro ověření.</w:t>
      </w:r>
    </w:p>
    <w:p w14:paraId="6043D5D0" w14:textId="77777777" w:rsidR="000543DE" w:rsidRDefault="000543DE" w:rsidP="000543DE">
      <w:r>
        <w:pict w14:anchorId="57D3F70C">
          <v:rect id="_x0000_i1025" style="width:0;height:1.5pt" o:hralign="center" o:hrstd="t" o:hr="t" fillcolor="#a0a0a0" stroked="f"/>
        </w:pict>
      </w:r>
    </w:p>
    <w:p w14:paraId="256E691A" w14:textId="77777777" w:rsidR="000543DE" w:rsidRDefault="000543DE" w:rsidP="000543DE">
      <w:pPr>
        <w:pStyle w:val="Normln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iln"/>
        </w:rPr>
        <w:t xml:space="preserve">Volitelná rozšíření (pokud chcete mít </w:t>
      </w:r>
      <w:proofErr w:type="spellStart"/>
      <w:r>
        <w:rPr>
          <w:rStyle w:val="Siln"/>
        </w:rPr>
        <w:t>DoR</w:t>
      </w:r>
      <w:proofErr w:type="spellEnd"/>
      <w:r>
        <w:rPr>
          <w:rStyle w:val="Siln"/>
        </w:rPr>
        <w:t xml:space="preserve"> detailnější):</w:t>
      </w:r>
    </w:p>
    <w:p w14:paraId="17C2CA70" w14:textId="77777777" w:rsidR="000543DE" w:rsidRDefault="000543DE" w:rsidP="000543DE">
      <w:pPr>
        <w:pStyle w:val="Normln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Priorita user story je určena (např. „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/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“).</w:t>
      </w:r>
    </w:p>
    <w:p w14:paraId="26DCE2D0" w14:textId="77777777" w:rsidR="000543DE" w:rsidRDefault="000543DE" w:rsidP="000543DE">
      <w:pPr>
        <w:pStyle w:val="Normln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Rizika nebo nejasnosti jsou vyřešeny před plánováním sprintu.</w:t>
      </w:r>
    </w:p>
    <w:p w14:paraId="02F5FAEA" w14:textId="77777777" w:rsidR="000543DE" w:rsidRDefault="000543DE" w:rsidP="000543DE">
      <w:pPr>
        <w:pStyle w:val="Normlnweb"/>
        <w:numPr>
          <w:ilvl w:val="0"/>
          <w:numId w:val="11"/>
        </w:numPr>
      </w:pPr>
      <w:r>
        <w:rPr>
          <w:rFonts w:ascii="Segoe UI Emoji" w:hAnsi="Segoe UI Emoji" w:cs="Segoe UI Emoji"/>
        </w:rPr>
        <w:t>✅</w:t>
      </w:r>
      <w:r>
        <w:t xml:space="preserve"> User story je dostatečně malá (splnitelná během jednoho sprintu).</w:t>
      </w:r>
    </w:p>
    <w:p w14:paraId="451B7196" w14:textId="1BCB0D8F" w:rsidR="00F24C84" w:rsidRPr="000543DE" w:rsidRDefault="00F24C84" w:rsidP="000543DE"/>
    <w:sectPr w:rsidR="00F24C84" w:rsidRPr="00054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685734"/>
    <w:multiLevelType w:val="multilevel"/>
    <w:tmpl w:val="535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C0B72"/>
    <w:multiLevelType w:val="multilevel"/>
    <w:tmpl w:val="A160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3DE"/>
    <w:rsid w:val="0006063C"/>
    <w:rsid w:val="0015074B"/>
    <w:rsid w:val="0029639D"/>
    <w:rsid w:val="00326F90"/>
    <w:rsid w:val="00AA1D8D"/>
    <w:rsid w:val="00B47730"/>
    <w:rsid w:val="00CB0664"/>
    <w:rsid w:val="00F24C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120389"/>
  <w14:defaultImageDpi w14:val="300"/>
  <w15:docId w15:val="{1B03404D-0541-42C9-A3EE-988A3A6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lnweb">
    <w:name w:val="Normal (Web)"/>
    <w:basedOn w:val="Normln"/>
    <w:uiPriority w:val="99"/>
    <w:semiHidden/>
    <w:unhideWhenUsed/>
    <w:rsid w:val="0005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Vít Petrák</cp:lastModifiedBy>
  <cp:revision>2</cp:revision>
  <dcterms:created xsi:type="dcterms:W3CDTF">2013-12-23T23:15:00Z</dcterms:created>
  <dcterms:modified xsi:type="dcterms:W3CDTF">2025-10-14T07:38:00Z</dcterms:modified>
  <cp:category/>
</cp:coreProperties>
</file>